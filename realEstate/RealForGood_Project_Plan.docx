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RealForGood Real Estate Portal - Project Plan</w:t>
      </w:r>
    </w:p>
    <w:p>
      <w:pPr>
        <w:pStyle w:val="Heading2"/>
      </w:pPr>
      <w:r>
        <w:t>1. Project Overview</w:t>
      </w:r>
    </w:p>
    <w:p>
      <w:r>
        <w:t>RealForGood is a real estate portal designed to serve East Africa, connecting property agents with potential buyers. The platform will allow agents to list properties and land, while buyers can search, view, and save listings.</w:t>
      </w:r>
    </w:p>
    <w:p>
      <w:pPr>
        <w:pStyle w:val="Heading2"/>
      </w:pPr>
      <w:r>
        <w:t>2. Project Goals</w:t>
      </w:r>
    </w:p>
    <w:p>
      <w:r>
        <w:t>- Provide a user-friendly platform for property transactions.</w:t>
        <w:br/>
        <w:t>- Empower agents with tools to manage listings.</w:t>
        <w:br/>
        <w:t>- Enable buyers to find and save properties easily.</w:t>
        <w:br/>
        <w:t>- Support local languages and mobile-first access.</w:t>
      </w:r>
    </w:p>
    <w:p>
      <w:pPr>
        <w:pStyle w:val="Heading2"/>
      </w:pPr>
      <w:r>
        <w:t>3. User Roles and Features</w:t>
      </w:r>
    </w:p>
    <w:p>
      <w:pPr>
        <w:pStyle w:val="Heading3"/>
      </w:pPr>
      <w:r>
        <w:t>3.1 Agents</w:t>
      </w:r>
    </w:p>
    <w:p>
      <w:r>
        <w:t>- Register and manage profile.</w:t>
        <w:br/>
        <w:t>- Add/edit/delete property and land listings.</w:t>
        <w:br/>
        <w:t>- Upload photos, descriptions, and pricing.</w:t>
        <w:br/>
        <w:t>- View inquiries and analytics.</w:t>
      </w:r>
    </w:p>
    <w:p>
      <w:pPr>
        <w:pStyle w:val="Heading3"/>
      </w:pPr>
      <w:r>
        <w:t>3.2 Buyers</w:t>
      </w:r>
    </w:p>
    <w:p>
      <w:r>
        <w:t>- Register and manage profile.</w:t>
        <w:br/>
        <w:t>- Search properties using filters.</w:t>
        <w:br/>
        <w:t>- View property details and photos.</w:t>
        <w:br/>
        <w:t>- Save favorite listings.</w:t>
        <w:br/>
        <w:t>- Contact agents via messaging.</w:t>
      </w:r>
    </w:p>
    <w:p>
      <w:pPr>
        <w:pStyle w:val="Heading2"/>
      </w:pPr>
      <w:r>
        <w:t>4. Technical Architecture</w:t>
      </w:r>
    </w:p>
    <w:p>
      <w:r>
        <w:t>- Frontend: React.js or Flutter for mobile-first design.</w:t>
        <w:br/>
        <w:t>- Backend: Node.js or Django REST API.</w:t>
        <w:br/>
        <w:t>- Database: PostgreSQL or Firebase Firestore.</w:t>
        <w:br/>
        <w:t>- Hosting: AWS or Google Cloud.</w:t>
        <w:br/>
        <w:t>- Map Integration: Google Maps or OpenStreetMap.</w:t>
        <w:br/>
        <w:t>- Payment Integration: M-Pesa, Airtel Money.</w:t>
      </w:r>
    </w:p>
    <w:p>
      <w:pPr>
        <w:pStyle w:val="Heading2"/>
      </w:pPr>
      <w:r>
        <w:t>5. Development Phases</w:t>
      </w:r>
    </w:p>
    <w:p>
      <w:r>
        <w:t>Phase 1: MVP</w:t>
        <w:br/>
        <w:t>- User registration/login</w:t>
        <w:br/>
        <w:t>- Property listing and search</w:t>
        <w:br/>
        <w:t>- Map view and contact agent</w:t>
        <w:br/>
        <w:br/>
        <w:t>Phase 2: Core Expansion</w:t>
        <w:br/>
        <w:t>- Favorites and notifications</w:t>
        <w:br/>
        <w:t>- Agent dashboard and analytics</w:t>
        <w:br/>
        <w:t>- Offline access and payment integration</w:t>
        <w:br/>
        <w:br/>
        <w:t>Phase 3: Advanced Features</w:t>
        <w:br/>
        <w:t>- Virtual tours</w:t>
        <w:br/>
        <w:t>- Loan calculator</w:t>
        <w:br/>
        <w:t>- Document upload and digital signatures</w:t>
      </w:r>
    </w:p>
    <w:p>
      <w:pPr>
        <w:pStyle w:val="Heading2"/>
      </w:pPr>
      <w:r>
        <w:t>6. Timeline</w:t>
      </w:r>
    </w:p>
    <w:p>
      <w:r>
        <w:t>Month 1-2: Planning and Design</w:t>
        <w:br/>
        <w:t>Month 3-4: MVP Development</w:t>
        <w:br/>
        <w:t>Month 5-6: Core Expansion</w:t>
        <w:br/>
        <w:t>Month 7-8: Advanced Features</w:t>
        <w:br/>
        <w:t>Month 9: Testing and Launch</w:t>
      </w:r>
    </w:p>
    <w:p>
      <w:pPr>
        <w:pStyle w:val="Heading2"/>
      </w:pPr>
      <w:r>
        <w:t>7. Team Roles</w:t>
      </w:r>
    </w:p>
    <w:p>
      <w:r>
        <w:t>- Project Manager</w:t>
        <w:br/>
        <w:t>- UI/UX Designer</w:t>
        <w:br/>
        <w:t>- Frontend Developer</w:t>
        <w:br/>
        <w:t>- Backend Developer</w:t>
        <w:br/>
        <w:t>- QA Engineer</w:t>
        <w:br/>
        <w:t>- Marketing and Outreach</w:t>
      </w:r>
    </w:p>
    <w:p>
      <w:pPr>
        <w:pStyle w:val="Heading2"/>
      </w:pPr>
      <w:r>
        <w:t>8. Budget Estimate</w:t>
      </w:r>
    </w:p>
    <w:p>
      <w:r>
        <w:t>- Design and Development: $20,000</w:t>
        <w:br/>
        <w:t>- Hosting and Infrastructure: $5,000</w:t>
        <w:br/>
        <w:t>- Marketing and Outreach: $5,000</w:t>
        <w:br/>
        <w:t>- Miscellaneous and Contingency: $5,000</w:t>
        <w:br/>
        <w:t>Total Estimated Budget: $35,000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